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4FED" w14:textId="02757442" w:rsidR="0079590E" w:rsidRPr="008218E3" w:rsidRDefault="0092004D" w:rsidP="008218E3">
      <w:pPr>
        <w:pStyle w:val="Title"/>
        <w:rPr>
          <w:lang w:val="es-ES"/>
        </w:rPr>
      </w:pPr>
      <w:proofErr w:type="spellStart"/>
      <w:r w:rsidRPr="0079590E">
        <w:rPr>
          <w:lang w:val="es-ES"/>
        </w:rPr>
        <w:t>Tittle</w:t>
      </w:r>
      <w:proofErr w:type="spellEnd"/>
    </w:p>
    <w:p w14:paraId="2FBC2C56" w14:textId="6FF81EBB" w:rsidR="0020649D" w:rsidRPr="00B20577" w:rsidRDefault="0092004D" w:rsidP="00346277">
      <w:pPr>
        <w:pStyle w:val="Heading3"/>
        <w:framePr w:wrap="notBeside"/>
        <w:rPr>
          <w:lang w:val="es-ES"/>
        </w:rPr>
      </w:pPr>
      <w:proofErr w:type="spellStart"/>
      <w:r w:rsidRPr="00B20577">
        <w:rPr>
          <w:lang w:val="es-ES"/>
        </w:rPr>
        <w:t>Subtitle</w:t>
      </w:r>
      <w:proofErr w:type="spellEnd"/>
    </w:p>
    <w:p w14:paraId="1D249C9D" w14:textId="1422C6C1" w:rsidR="00AC33F6" w:rsidRDefault="00AC33F6" w:rsidP="00346277">
      <w:pPr>
        <w:pStyle w:val="Heading3"/>
        <w:framePr w:wrap="notBeside"/>
        <w:rPr>
          <w:lang w:val="es-ES"/>
        </w:rPr>
      </w:pPr>
      <w:r w:rsidRPr="00B20577">
        <w:rPr>
          <w:lang w:val="es-ES"/>
        </w:rPr>
        <w:t>Fecha</w:t>
      </w:r>
    </w:p>
    <w:p w14:paraId="152F9A7B" w14:textId="77777777" w:rsidR="00346277" w:rsidRPr="00346277" w:rsidRDefault="00346277" w:rsidP="003651DF">
      <w:pPr>
        <w:jc w:val="both"/>
        <w:rPr>
          <w:lang w:val="es-ES"/>
        </w:rPr>
      </w:pPr>
    </w:p>
    <w:p w14:paraId="41539D9E" w14:textId="3FD2812D" w:rsidR="00346277" w:rsidRPr="00346277" w:rsidRDefault="004D7514" w:rsidP="00346277">
      <w:pPr>
        <w:pStyle w:val="Heading4"/>
        <w:rPr>
          <w:lang w:val="es-ES"/>
        </w:rPr>
      </w:pPr>
      <w:r w:rsidRPr="00D855C9">
        <w:rPr>
          <w:lang w:val="es-ES"/>
        </w:rPr>
        <w:t>Estado General</w:t>
      </w:r>
    </w:p>
    <w:p w14:paraId="013A256C" w14:textId="18A5E23E" w:rsidR="00167F80" w:rsidRPr="00D855C9" w:rsidRDefault="004D7514" w:rsidP="008218E3">
      <w:pPr>
        <w:pStyle w:val="Heading5"/>
        <w:rPr>
          <w:b/>
          <w:bCs/>
          <w:lang w:val="es-ES"/>
        </w:rPr>
      </w:pPr>
      <w:r w:rsidRPr="00D855C9">
        <w:rPr>
          <w:bCs/>
          <w:lang w:val="es-ES"/>
        </w:rPr>
        <w:t>V</w:t>
      </w:r>
      <w:r w:rsidR="008218E3" w:rsidRPr="00D855C9">
        <w:rPr>
          <w:bCs/>
          <w:lang w:val="es-ES"/>
        </w:rPr>
        <w:t>alores Promedios</w:t>
      </w:r>
    </w:p>
    <w:tbl>
      <w:tblPr>
        <w:tblW w:w="10208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2552"/>
        <w:gridCol w:w="2552"/>
      </w:tblGrid>
      <w:tr w:rsidR="0092004D" w:rsidRPr="003A0937" w14:paraId="730EFB35" w14:textId="77777777" w:rsidTr="003927BC"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14AC469F" w14:textId="77777777" w:rsidR="0092004D" w:rsidRDefault="0092004D" w:rsidP="003927BC">
            <w:r w:rsidRPr="003651DF">
              <w:t>N1</w:t>
            </w:r>
          </w:p>
          <w:p w14:paraId="0007E526" w14:textId="0E6C5594" w:rsidR="003651DF" w:rsidRPr="003651DF" w:rsidRDefault="003927BC" w:rsidP="003651DF">
            <w:pPr>
              <w:pStyle w:val="NoSpacing"/>
            </w:pPr>
            <w:r>
              <w:rPr>
                <w:lang w:val="es-ES"/>
              </w:rPr>
              <w:t xml:space="preserve">N. </w:t>
            </w:r>
            <w:r w:rsidR="003651DF" w:rsidRPr="001A6477">
              <w:rPr>
                <w:lang w:val="es-ES"/>
              </w:rPr>
              <w:t>Activos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7D8DD5B5" w14:textId="77777777" w:rsidR="0092004D" w:rsidRDefault="0092004D" w:rsidP="003927BC">
            <w:r w:rsidRPr="003651DF">
              <w:t>Ag</w:t>
            </w:r>
          </w:p>
          <w:p w14:paraId="49EEA4F7" w14:textId="131B000C" w:rsidR="003651DF" w:rsidRPr="003651DF" w:rsidRDefault="003651DF" w:rsidP="003651DF">
            <w:pPr>
              <w:pStyle w:val="NoSpacing"/>
            </w:pPr>
            <w:r w:rsidRPr="001A6477">
              <w:rPr>
                <w:lang w:val="es-ES"/>
              </w:rPr>
              <w:t xml:space="preserve">Vida </w:t>
            </w:r>
            <w:proofErr w:type="spellStart"/>
            <w:r w:rsidRPr="001A6477">
              <w:rPr>
                <w:lang w:val="es-ES"/>
              </w:rPr>
              <w:t>Opt</w:t>
            </w:r>
            <w:proofErr w:type="spellEnd"/>
            <w:r w:rsidRPr="001A6477">
              <w:rPr>
                <w:lang w:val="es-ES"/>
              </w:rPr>
              <w:t>.</w:t>
            </w:r>
            <w:r w:rsidR="003927BC">
              <w:rPr>
                <w:lang w:val="es-ES"/>
              </w:rPr>
              <w:t xml:space="preserve"> años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7439982A" w14:textId="77777777" w:rsidR="0092004D" w:rsidRDefault="003651DF" w:rsidP="003927BC">
            <w:r>
              <w:t>HI</w:t>
            </w:r>
          </w:p>
          <w:p w14:paraId="633B807B" w14:textId="7C8239E2" w:rsidR="003651DF" w:rsidRPr="003651DF" w:rsidRDefault="003651DF" w:rsidP="003651DF">
            <w:pPr>
              <w:pStyle w:val="NoSpacing"/>
            </w:pPr>
            <w:r>
              <w:t>HI</w:t>
            </w:r>
          </w:p>
        </w:tc>
        <w:tc>
          <w:tcPr>
            <w:tcW w:w="2552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788FC3"/>
          </w:tcPr>
          <w:p w14:paraId="5E6C7D63" w14:textId="4C3B11CE" w:rsidR="0092004D" w:rsidRDefault="003927BC" w:rsidP="003927BC">
            <w:r>
              <w:t>RE</w:t>
            </w:r>
          </w:p>
          <w:p w14:paraId="7CBCD39C" w14:textId="1876D474" w:rsidR="003651DF" w:rsidRPr="003651DF" w:rsidRDefault="003927BC" w:rsidP="003651DF">
            <w:pPr>
              <w:pStyle w:val="NoSpacing"/>
            </w:pPr>
            <w:r>
              <w:t xml:space="preserve">RE </w:t>
            </w:r>
          </w:p>
        </w:tc>
      </w:tr>
    </w:tbl>
    <w:p w14:paraId="1851B3DD" w14:textId="77777777" w:rsidR="0092004D" w:rsidRPr="003A0937" w:rsidRDefault="0092004D" w:rsidP="003A0937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103"/>
      </w:tblGrid>
      <w:tr w:rsidR="0092004D" w:rsidRPr="003A0937" w14:paraId="68CFE0F0" w14:textId="77777777" w:rsidTr="003651DF">
        <w:trPr>
          <w:trHeight w:val="170"/>
        </w:trPr>
        <w:tc>
          <w:tcPr>
            <w:tcW w:w="5070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  <w:vAlign w:val="center"/>
          </w:tcPr>
          <w:p w14:paraId="70BC0FE9" w14:textId="4AD9B891" w:rsidR="0092004D" w:rsidRPr="003A0937" w:rsidRDefault="003B2A66" w:rsidP="003A0937">
            <w:pPr>
              <w:pStyle w:val="NoSpacing"/>
            </w:pPr>
            <w:proofErr w:type="spellStart"/>
            <w:r w:rsidRPr="003A0937">
              <w:t>Índice</w:t>
            </w:r>
            <w:proofErr w:type="spellEnd"/>
            <w:r w:rsidRPr="003A0937">
              <w:t xml:space="preserve"> de </w:t>
            </w:r>
            <w:proofErr w:type="spellStart"/>
            <w:r w:rsidRPr="003A0937">
              <w:t>salud</w:t>
            </w:r>
            <w:proofErr w:type="spellEnd"/>
            <w:r w:rsidRPr="003A0937">
              <w:t xml:space="preserve"> - </w:t>
            </w:r>
            <w:r w:rsidR="007D0870" w:rsidRPr="003A0937">
              <w:t>HI</w:t>
            </w:r>
          </w:p>
        </w:tc>
        <w:tc>
          <w:tcPr>
            <w:tcW w:w="5103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  <w:vAlign w:val="center"/>
          </w:tcPr>
          <w:p w14:paraId="79BB5168" w14:textId="078875A1" w:rsidR="0092004D" w:rsidRPr="003A0937" w:rsidRDefault="0092004D" w:rsidP="003A0937">
            <w:pPr>
              <w:pStyle w:val="NoSpacing"/>
            </w:pPr>
            <w:proofErr w:type="spellStart"/>
            <w:r w:rsidRPr="003A0937">
              <w:t>Localización</w:t>
            </w:r>
            <w:proofErr w:type="spellEnd"/>
          </w:p>
        </w:tc>
      </w:tr>
      <w:tr w:rsidR="0092004D" w:rsidRPr="003A0937" w14:paraId="75684C88" w14:textId="77777777" w:rsidTr="004C0589">
        <w:trPr>
          <w:trHeight w:val="170"/>
        </w:trPr>
        <w:tc>
          <w:tcPr>
            <w:tcW w:w="5070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09F54EB4" w14:textId="67CCECEB" w:rsidR="007D0870" w:rsidRPr="003A0937" w:rsidRDefault="007D0870" w:rsidP="003A0937">
            <w:pPr>
              <w:pStyle w:val="NoSpacing"/>
            </w:pPr>
          </w:p>
        </w:tc>
        <w:tc>
          <w:tcPr>
            <w:tcW w:w="5103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22D8F801" w14:textId="666BD81F" w:rsidR="009022D7" w:rsidRPr="003A0937" w:rsidRDefault="009022D7" w:rsidP="003A0937">
            <w:pPr>
              <w:pStyle w:val="NoSpacing"/>
            </w:pPr>
          </w:p>
        </w:tc>
      </w:tr>
    </w:tbl>
    <w:p w14:paraId="4DF195A3" w14:textId="480671B8" w:rsidR="000E32D6" w:rsidRPr="003A0937" w:rsidRDefault="000E32D6" w:rsidP="003A0937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103"/>
      </w:tblGrid>
      <w:tr w:rsidR="000E32D6" w:rsidRPr="003A0937" w14:paraId="31396ABB" w14:textId="77777777" w:rsidTr="003651DF">
        <w:tc>
          <w:tcPr>
            <w:tcW w:w="5070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</w:tcPr>
          <w:p w14:paraId="179BF1C4" w14:textId="0BD1C50D" w:rsidR="000E32D6" w:rsidRPr="003A0937" w:rsidRDefault="0015330D" w:rsidP="003A0937">
            <w:pPr>
              <w:pStyle w:val="NoSpacing"/>
            </w:pPr>
            <w:r w:rsidRPr="003A0937">
              <w:t xml:space="preserve">Vida </w:t>
            </w:r>
            <w:proofErr w:type="spellStart"/>
            <w:r w:rsidR="00BE0E55" w:rsidRPr="003A0937">
              <w:t>Transcurrida</w:t>
            </w:r>
            <w:proofErr w:type="spellEnd"/>
            <w:r w:rsidR="003B2A66" w:rsidRPr="003A0937">
              <w:t xml:space="preserve"> - EL</w:t>
            </w:r>
          </w:p>
        </w:tc>
        <w:tc>
          <w:tcPr>
            <w:tcW w:w="5103" w:type="dxa"/>
            <w:tcBorders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B97574"/>
          </w:tcPr>
          <w:p w14:paraId="54969E08" w14:textId="4509A6CD" w:rsidR="000E32D6" w:rsidRPr="003A0937" w:rsidRDefault="003B2A66" w:rsidP="003A0937">
            <w:pPr>
              <w:pStyle w:val="NoSpacing"/>
            </w:pPr>
            <w:proofErr w:type="spellStart"/>
            <w:r w:rsidRPr="003A0937">
              <w:t>Año</w:t>
            </w:r>
            <w:proofErr w:type="spellEnd"/>
            <w:r w:rsidRPr="003A0937">
              <w:t xml:space="preserve"> de </w:t>
            </w:r>
            <w:proofErr w:type="spellStart"/>
            <w:proofErr w:type="gramStart"/>
            <w:r w:rsidRPr="003A0937">
              <w:t>puesta</w:t>
            </w:r>
            <w:proofErr w:type="spellEnd"/>
            <w:r w:rsidRPr="003A0937">
              <w:t xml:space="preserve"> </w:t>
            </w:r>
            <w:r w:rsidR="000E32D6" w:rsidRPr="003A0937">
              <w:t xml:space="preserve"> </w:t>
            </w:r>
            <w:proofErr w:type="spellStart"/>
            <w:r w:rsidRPr="003A0937">
              <w:t>en</w:t>
            </w:r>
            <w:proofErr w:type="spellEnd"/>
            <w:proofErr w:type="gramEnd"/>
            <w:r w:rsidRPr="003A0937">
              <w:t xml:space="preserve"> </w:t>
            </w:r>
            <w:proofErr w:type="spellStart"/>
            <w:r w:rsidRPr="003A0937">
              <w:t>operación</w:t>
            </w:r>
            <w:proofErr w:type="spellEnd"/>
            <w:r w:rsidRPr="003A0937">
              <w:t xml:space="preserve"> </w:t>
            </w:r>
          </w:p>
        </w:tc>
      </w:tr>
      <w:tr w:rsidR="000E32D6" w:rsidRPr="00BE0E55" w14:paraId="29866F8D" w14:textId="77777777" w:rsidTr="004C0589">
        <w:tc>
          <w:tcPr>
            <w:tcW w:w="5070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5D55F523" w14:textId="77777777" w:rsidR="000E32D6" w:rsidRPr="00BE0E55" w:rsidRDefault="000E32D6" w:rsidP="0079590E">
            <w:pPr>
              <w:rPr>
                <w:lang w:val="es-ES"/>
              </w:rPr>
            </w:pPr>
          </w:p>
        </w:tc>
        <w:tc>
          <w:tcPr>
            <w:tcW w:w="5103" w:type="dxa"/>
            <w:tcBorders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45AA18CE" w14:textId="77777777" w:rsidR="000E32D6" w:rsidRPr="00BE0E55" w:rsidRDefault="000E32D6" w:rsidP="0079590E">
            <w:pPr>
              <w:rPr>
                <w:lang w:val="es-ES"/>
              </w:rPr>
            </w:pPr>
          </w:p>
        </w:tc>
      </w:tr>
    </w:tbl>
    <w:p w14:paraId="419318FA" w14:textId="418939BF" w:rsidR="009663E7" w:rsidRDefault="009663E7">
      <w:pPr>
        <w:spacing w:after="200"/>
        <w:jc w:val="both"/>
        <w:rPr>
          <w:sz w:val="20"/>
          <w:lang w:val="es-ES"/>
        </w:rPr>
      </w:pPr>
    </w:p>
    <w:sectPr w:rsidR="009663E7" w:rsidSect="003651DF">
      <w:pgSz w:w="12240" w:h="15840"/>
      <w:pgMar w:top="1134" w:right="1134" w:bottom="1134" w:left="1134" w:header="720" w:footer="720" w:gutter="0"/>
      <w:pgBorders w:offsetFrom="page">
        <w:top w:val="single" w:sz="48" w:space="24" w:color="FFFFFF" w:themeColor="background1"/>
        <w:left w:val="single" w:sz="48" w:space="24" w:color="FFFFFF" w:themeColor="background1"/>
        <w:bottom w:val="single" w:sz="48" w:space="24" w:color="FFFFFF" w:themeColor="background1"/>
        <w:right w:val="single" w:sz="48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2B"/>
    <w:rsid w:val="00034616"/>
    <w:rsid w:val="0006063C"/>
    <w:rsid w:val="00066ACD"/>
    <w:rsid w:val="000E32D6"/>
    <w:rsid w:val="0015074B"/>
    <w:rsid w:val="0015330D"/>
    <w:rsid w:val="00167F80"/>
    <w:rsid w:val="00191196"/>
    <w:rsid w:val="001A6477"/>
    <w:rsid w:val="0020649D"/>
    <w:rsid w:val="00291E33"/>
    <w:rsid w:val="0029639D"/>
    <w:rsid w:val="00326F90"/>
    <w:rsid w:val="0034061F"/>
    <w:rsid w:val="00346277"/>
    <w:rsid w:val="003651DF"/>
    <w:rsid w:val="003927BC"/>
    <w:rsid w:val="003A0937"/>
    <w:rsid w:val="003B2A66"/>
    <w:rsid w:val="004C0589"/>
    <w:rsid w:val="004D7514"/>
    <w:rsid w:val="00551D1B"/>
    <w:rsid w:val="00601549"/>
    <w:rsid w:val="0079590E"/>
    <w:rsid w:val="007D0870"/>
    <w:rsid w:val="008218E3"/>
    <w:rsid w:val="008906D1"/>
    <w:rsid w:val="009022D7"/>
    <w:rsid w:val="0092004D"/>
    <w:rsid w:val="009663E7"/>
    <w:rsid w:val="00A8097C"/>
    <w:rsid w:val="00AA1D8D"/>
    <w:rsid w:val="00AC33F6"/>
    <w:rsid w:val="00B20577"/>
    <w:rsid w:val="00B43B78"/>
    <w:rsid w:val="00B47730"/>
    <w:rsid w:val="00B976DB"/>
    <w:rsid w:val="00BB6016"/>
    <w:rsid w:val="00BE0E55"/>
    <w:rsid w:val="00CB0664"/>
    <w:rsid w:val="00D855C9"/>
    <w:rsid w:val="00DF1EFC"/>
    <w:rsid w:val="00E14388"/>
    <w:rsid w:val="00F534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A06DF"/>
  <w14:defaultImageDpi w14:val="300"/>
  <w15:docId w15:val="{0508E2B7-B929-6645-B04E-E02A5E1B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C"/>
    <w:pPr>
      <w:spacing w:after="0"/>
      <w:jc w:val="center"/>
    </w:pPr>
    <w:rPr>
      <w:b/>
      <w:color w:val="000000" w:themeColor="text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9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0E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937"/>
    <w:pPr>
      <w:framePr w:w="5670" w:wrap="notBeside" w:vAnchor="text" w:hAnchor="text" w:xAlign="center" w:y="1" w:anchorLock="1"/>
      <w:shd w:val="clear" w:color="auto" w:fill="788FC3"/>
      <w:spacing w:line="240" w:lineRule="auto"/>
      <w:outlineLvl w:val="2"/>
    </w:pPr>
    <w:rPr>
      <w:smallCaps/>
      <w:color w:val="F2F2F2" w:themeColor="background1" w:themeShade="F2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937"/>
    <w:pPr>
      <w:spacing w:line="240" w:lineRule="auto"/>
      <w:outlineLvl w:val="3"/>
    </w:pPr>
    <w:rPr>
      <w:b w:val="0"/>
      <w:smallCaps/>
      <w:color w:val="B97574"/>
      <w:spacing w:val="10"/>
      <w:sz w:val="3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277"/>
    <w:pPr>
      <w:spacing w:before="200" w:line="360" w:lineRule="auto"/>
      <w:outlineLvl w:val="4"/>
    </w:pPr>
    <w:rPr>
      <w:b w:val="0"/>
      <w:smallCaps/>
      <w:spacing w:val="10"/>
      <w:sz w:val="3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0E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0E"/>
    <w:pPr>
      <w:jc w:val="left"/>
      <w:outlineLvl w:val="6"/>
    </w:pPr>
    <w:rPr>
      <w:b w:val="0"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0E"/>
    <w:pPr>
      <w:jc w:val="left"/>
      <w:outlineLvl w:val="7"/>
    </w:pPr>
    <w:rPr>
      <w:b w:val="0"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0E"/>
    <w:pPr>
      <w:jc w:val="left"/>
      <w:outlineLvl w:val="8"/>
    </w:pPr>
    <w:rPr>
      <w:b w:val="0"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3927BC"/>
    <w:pPr>
      <w:spacing w:line="240" w:lineRule="auto"/>
    </w:pPr>
    <w:rPr>
      <w:b w:val="0"/>
      <w:color w:val="FFFFFF" w:themeColor="background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9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0937"/>
    <w:rPr>
      <w:smallCaps/>
      <w:color w:val="F2F2F2" w:themeColor="background1" w:themeShade="F2"/>
      <w:spacing w:val="5"/>
      <w:sz w:val="24"/>
      <w:szCs w:val="24"/>
      <w:shd w:val="clear" w:color="auto" w:fill="788FC3"/>
    </w:rPr>
  </w:style>
  <w:style w:type="paragraph" w:styleId="Title">
    <w:name w:val="Title"/>
    <w:basedOn w:val="Normal"/>
    <w:next w:val="Normal"/>
    <w:link w:val="TitleChar"/>
    <w:uiPriority w:val="10"/>
    <w:qFormat/>
    <w:rsid w:val="00346277"/>
    <w:pPr>
      <w:pBdr>
        <w:bottom w:val="single" w:sz="48" w:space="1" w:color="788FC3"/>
      </w:pBdr>
      <w:spacing w:before="240" w:after="240" w:line="240" w:lineRule="auto"/>
    </w:pPr>
    <w:rPr>
      <w:smallCaps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277"/>
    <w:rPr>
      <w:smallCaps/>
      <w:color w:val="000000" w:themeColor="text1"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590E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79590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59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590E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A0937"/>
    <w:rPr>
      <w:b/>
      <w:smallCaps/>
      <w:color w:val="B97574"/>
      <w:spacing w:val="10"/>
      <w:sz w:val="3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46277"/>
    <w:rPr>
      <w:b/>
      <w:smallCaps/>
      <w:color w:val="000000" w:themeColor="text1"/>
      <w:spacing w:val="10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90E"/>
    <w:rPr>
      <w:b w:val="0"/>
      <w:bCs/>
      <w:caps/>
      <w:sz w:val="16"/>
      <w:szCs w:val="18"/>
    </w:rPr>
  </w:style>
  <w:style w:type="character" w:styleId="Strong">
    <w:name w:val="Strong"/>
    <w:uiPriority w:val="22"/>
    <w:qFormat/>
    <w:rsid w:val="0079590E"/>
    <w:rPr>
      <w:b/>
      <w:color w:val="ED7D31" w:themeColor="accent2"/>
    </w:rPr>
  </w:style>
  <w:style w:type="character" w:styleId="Emphasis">
    <w:name w:val="Emphasis"/>
    <w:uiPriority w:val="20"/>
    <w:qFormat/>
    <w:rsid w:val="0079590E"/>
    <w:rPr>
      <w:b/>
      <w:i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 w:val="0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9590E"/>
    <w:rPr>
      <w:i/>
    </w:rPr>
  </w:style>
  <w:style w:type="character" w:styleId="IntenseEmphasis">
    <w:name w:val="Intense Emphasis"/>
    <w:uiPriority w:val="21"/>
    <w:qFormat/>
    <w:rsid w:val="007959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9590E"/>
    <w:rPr>
      <w:b/>
    </w:rPr>
  </w:style>
  <w:style w:type="character" w:styleId="IntenseReference">
    <w:name w:val="Intense Reference"/>
    <w:uiPriority w:val="32"/>
    <w:qFormat/>
    <w:rsid w:val="007959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59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90E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927BC"/>
    <w:rPr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Alvarez</cp:lastModifiedBy>
  <cp:revision>32</cp:revision>
  <dcterms:created xsi:type="dcterms:W3CDTF">2013-12-23T23:15:00Z</dcterms:created>
  <dcterms:modified xsi:type="dcterms:W3CDTF">2020-07-04T21:45:00Z</dcterms:modified>
  <cp:category/>
</cp:coreProperties>
</file>